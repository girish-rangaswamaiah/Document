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Dependency Version Comparison for JDK 8, 17, and 21</w:t>
      </w:r>
    </w:p>
    <w:p>
      <w:r>
        <w:t>The table below compares the versions of key dependencies for a project using JDK 8, 17, and 21. As JDK versions advance, many libraries update to support newer features and performance improvements. The versions listed are the latest stable releases at the time of writing.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Dependency</w:t>
            </w:r>
          </w:p>
        </w:tc>
        <w:tc>
          <w:tcPr>
            <w:tcW w:type="dxa" w:w="2160"/>
          </w:tcPr>
          <w:p>
            <w:r>
              <w:t>Version (JDK 8)</w:t>
            </w:r>
          </w:p>
        </w:tc>
        <w:tc>
          <w:tcPr>
            <w:tcW w:type="dxa" w:w="2160"/>
          </w:tcPr>
          <w:p>
            <w:r>
              <w:t>Version (JDK 17)</w:t>
            </w:r>
          </w:p>
        </w:tc>
        <w:tc>
          <w:tcPr>
            <w:tcW w:type="dxa" w:w="2160"/>
          </w:tcPr>
          <w:p>
            <w:r>
              <w:t>Version (JDK 21)</w:t>
            </w:r>
          </w:p>
        </w:tc>
      </w:tr>
      <w:tr>
        <w:tc>
          <w:tcPr>
            <w:tcW w:type="dxa" w:w="2160"/>
          </w:tcPr>
          <w:p>
            <w:r>
              <w:t>org.springframework.version</w:t>
            </w:r>
          </w:p>
        </w:tc>
        <w:tc>
          <w:tcPr>
            <w:tcW w:type="dxa" w:w="2160"/>
          </w:tcPr>
          <w:p>
            <w:r>
              <w:t>5.1.16.RELEASE</w:t>
            </w:r>
          </w:p>
        </w:tc>
        <w:tc>
          <w:tcPr>
            <w:tcW w:type="dxa" w:w="2160"/>
          </w:tcPr>
          <w:p>
            <w:r>
              <w:t>5.3.27</w:t>
            </w:r>
          </w:p>
        </w:tc>
        <w:tc>
          <w:tcPr>
            <w:tcW w:type="dxa" w:w="2160"/>
          </w:tcPr>
          <w:p>
            <w:r>
              <w:t>6.0.12</w:t>
            </w:r>
          </w:p>
        </w:tc>
      </w:tr>
      <w:tr>
        <w:tc>
          <w:tcPr>
            <w:tcW w:type="dxa" w:w="2160"/>
          </w:tcPr>
          <w:p>
            <w:r>
              <w:t>org.springframework.security.version</w:t>
            </w:r>
          </w:p>
        </w:tc>
        <w:tc>
          <w:tcPr>
            <w:tcW w:type="dxa" w:w="2160"/>
          </w:tcPr>
          <w:p>
            <w:r>
              <w:t>5.1.11.RELEASE</w:t>
            </w:r>
          </w:p>
        </w:tc>
        <w:tc>
          <w:tcPr>
            <w:tcW w:type="dxa" w:w="2160"/>
          </w:tcPr>
          <w:p>
            <w:r>
              <w:t>5.6.11</w:t>
            </w:r>
          </w:p>
        </w:tc>
        <w:tc>
          <w:tcPr>
            <w:tcW w:type="dxa" w:w="2160"/>
          </w:tcPr>
          <w:p>
            <w:r>
              <w:t>6.0.12</w:t>
            </w:r>
          </w:p>
        </w:tc>
      </w:tr>
      <w:tr>
        <w:tc>
          <w:tcPr>
            <w:tcW w:type="dxa" w:w="2160"/>
          </w:tcPr>
          <w:p>
            <w:r>
              <w:t>spring.integration.version</w:t>
            </w:r>
          </w:p>
        </w:tc>
        <w:tc>
          <w:tcPr>
            <w:tcW w:type="dxa" w:w="2160"/>
          </w:tcPr>
          <w:p>
            <w:r>
              <w:t>5.1.11.RELEASE</w:t>
            </w:r>
          </w:p>
        </w:tc>
        <w:tc>
          <w:tcPr>
            <w:tcW w:type="dxa" w:w="2160"/>
          </w:tcPr>
          <w:p>
            <w:r>
              <w:t>5.5.18</w:t>
            </w:r>
          </w:p>
        </w:tc>
        <w:tc>
          <w:tcPr>
            <w:tcW w:type="dxa" w:w="2160"/>
          </w:tcPr>
          <w:p>
            <w:r>
              <w:t>6.0.4</w:t>
            </w:r>
          </w:p>
        </w:tc>
      </w:tr>
      <w:tr>
        <w:tc>
          <w:tcPr>
            <w:tcW w:type="dxa" w:w="2160"/>
          </w:tcPr>
          <w:p>
            <w:r>
              <w:t>spring.security.oauth2</w:t>
            </w:r>
          </w:p>
        </w:tc>
        <w:tc>
          <w:tcPr>
            <w:tcW w:type="dxa" w:w="2160"/>
          </w:tcPr>
          <w:p>
            <w:r>
              <w:t>2.3.3.RELEASE</w:t>
            </w:r>
          </w:p>
        </w:tc>
        <w:tc>
          <w:tcPr>
            <w:tcW w:type="dxa" w:w="2160"/>
          </w:tcPr>
          <w:p>
            <w:r>
              <w:t>2.5.10</w:t>
            </w:r>
          </w:p>
        </w:tc>
        <w:tc>
          <w:tcPr>
            <w:tcW w:type="dxa" w:w="2160"/>
          </w:tcPr>
          <w:p>
            <w:r>
              <w:t>Use Spring Security 6.x</w:t>
            </w:r>
          </w:p>
        </w:tc>
      </w:tr>
      <w:tr>
        <w:tc>
          <w:tcPr>
            <w:tcW w:type="dxa" w:w="2160"/>
          </w:tcPr>
          <w:p>
            <w:r>
              <w:t>hibernate.version</w:t>
            </w:r>
          </w:p>
        </w:tc>
        <w:tc>
          <w:tcPr>
            <w:tcW w:type="dxa" w:w="2160"/>
          </w:tcPr>
          <w:p>
            <w:r>
              <w:t>5.3.17.Final</w:t>
            </w:r>
          </w:p>
        </w:tc>
        <w:tc>
          <w:tcPr>
            <w:tcW w:type="dxa" w:w="2160"/>
          </w:tcPr>
          <w:p>
            <w:r>
              <w:t>5.6.14.Final</w:t>
            </w:r>
          </w:p>
        </w:tc>
        <w:tc>
          <w:tcPr>
            <w:tcW w:type="dxa" w:w="2160"/>
          </w:tcPr>
          <w:p>
            <w:r>
              <w:t>6.2.x</w:t>
            </w:r>
          </w:p>
        </w:tc>
      </w:tr>
      <w:tr>
        <w:tc>
          <w:tcPr>
            <w:tcW w:type="dxa" w:w="2160"/>
          </w:tcPr>
          <w:p>
            <w:r>
              <w:t>hibernate.validator.version</w:t>
            </w:r>
          </w:p>
        </w:tc>
        <w:tc>
          <w:tcPr>
            <w:tcW w:type="dxa" w:w="2160"/>
          </w:tcPr>
          <w:p>
            <w:r>
              <w:t>6.1.5.Final</w:t>
            </w:r>
          </w:p>
        </w:tc>
        <w:tc>
          <w:tcPr>
            <w:tcW w:type="dxa" w:w="2160"/>
          </w:tcPr>
          <w:p>
            <w:r>
              <w:t>7.0.2.Final</w:t>
            </w:r>
          </w:p>
        </w:tc>
        <w:tc>
          <w:tcPr>
            <w:tcW w:type="dxa" w:w="2160"/>
          </w:tcPr>
          <w:p>
            <w:r>
              <w:t>8.0.x</w:t>
            </w:r>
          </w:p>
        </w:tc>
      </w:tr>
      <w:tr>
        <w:tc>
          <w:tcPr>
            <w:tcW w:type="dxa" w:w="2160"/>
          </w:tcPr>
          <w:p>
            <w:r>
              <w:t>javax.validator.version</w:t>
            </w:r>
          </w:p>
        </w:tc>
        <w:tc>
          <w:tcPr>
            <w:tcW w:type="dxa" w:w="2160"/>
          </w:tcPr>
          <w:p>
            <w:r>
              <w:t>2.0.1.Final</w:t>
            </w:r>
          </w:p>
        </w:tc>
        <w:tc>
          <w:tcPr>
            <w:tcW w:type="dxa" w:w="2160"/>
          </w:tcPr>
          <w:p>
            <w:r>
              <w:t>Jakarta Validation 3.0.0</w:t>
            </w:r>
          </w:p>
        </w:tc>
        <w:tc>
          <w:tcPr>
            <w:tcW w:type="dxa" w:w="2160"/>
          </w:tcPr>
          <w:p>
            <w:r>
              <w:t>Jakarta Validation 3.x</w:t>
            </w:r>
          </w:p>
        </w:tc>
      </w:tr>
      <w:tr>
        <w:tc>
          <w:tcPr>
            <w:tcW w:type="dxa" w:w="2160"/>
          </w:tcPr>
          <w:p>
            <w:r>
              <w:t>javax.el.version</w:t>
            </w:r>
          </w:p>
        </w:tc>
        <w:tc>
          <w:tcPr>
            <w:tcW w:type="dxa" w:w="2160"/>
          </w:tcPr>
          <w:p>
            <w:r>
              <w:t>2.2.6</w:t>
            </w:r>
          </w:p>
        </w:tc>
        <w:tc>
          <w:tcPr>
            <w:tcW w:type="dxa" w:w="2160"/>
          </w:tcPr>
          <w:p>
            <w:r>
              <w:t>Jakarta EL 4.0.0</w:t>
            </w:r>
          </w:p>
        </w:tc>
        <w:tc>
          <w:tcPr>
            <w:tcW w:type="dxa" w:w="2160"/>
          </w:tcPr>
          <w:p>
            <w:r>
              <w:t>Jakarta EL 5.0.0</w:t>
            </w:r>
          </w:p>
        </w:tc>
      </w:tr>
      <w:tr>
        <w:tc>
          <w:tcPr>
            <w:tcW w:type="dxa" w:w="2160"/>
          </w:tcPr>
          <w:p>
            <w:r>
              <w:t>javax.el-api.version</w:t>
            </w:r>
          </w:p>
        </w:tc>
        <w:tc>
          <w:tcPr>
            <w:tcW w:type="dxa" w:w="2160"/>
          </w:tcPr>
          <w:p>
            <w:r>
              <w:t>3.0.0</w:t>
            </w:r>
          </w:p>
        </w:tc>
        <w:tc>
          <w:tcPr>
            <w:tcW w:type="dxa" w:w="2160"/>
          </w:tcPr>
          <w:p>
            <w:r>
              <w:t>Jakarta EL API 4.0.0</w:t>
            </w:r>
          </w:p>
        </w:tc>
        <w:tc>
          <w:tcPr>
            <w:tcW w:type="dxa" w:w="2160"/>
          </w:tcPr>
          <w:p>
            <w:r>
              <w:t>Jakarta EL API 5.x</w:t>
            </w:r>
          </w:p>
        </w:tc>
      </w:tr>
      <w:tr>
        <w:tc>
          <w:tcPr>
            <w:tcW w:type="dxa" w:w="2160"/>
          </w:tcPr>
          <w:p>
            <w:r>
              <w:t>rabbit.version</w:t>
            </w:r>
          </w:p>
        </w:tc>
        <w:tc>
          <w:tcPr>
            <w:tcW w:type="dxa" w:w="2160"/>
          </w:tcPr>
          <w:p>
            <w:r>
              <w:t>5.9.0</w:t>
            </w:r>
          </w:p>
        </w:tc>
        <w:tc>
          <w:tcPr>
            <w:tcW w:type="dxa" w:w="2160"/>
          </w:tcPr>
          <w:p>
            <w:r>
              <w:t>5.13.0</w:t>
            </w:r>
          </w:p>
        </w:tc>
        <w:tc>
          <w:tcPr>
            <w:tcW w:type="dxa" w:w="2160"/>
          </w:tcPr>
          <w:p>
            <w:r>
              <w:t>6.1.x</w:t>
            </w:r>
          </w:p>
        </w:tc>
      </w:tr>
      <w:tr>
        <w:tc>
          <w:tcPr>
            <w:tcW w:type="dxa" w:w="2160"/>
          </w:tcPr>
          <w:p>
            <w:r>
              <w:t>jas.version</w:t>
            </w:r>
          </w:p>
        </w:tc>
        <w:tc>
          <w:tcPr>
            <w:tcW w:type="dxa" w:w="2160"/>
          </w:tcPr>
          <w:p>
            <w:r>
              <w:t>1.1</w:t>
            </w:r>
          </w:p>
        </w:tc>
        <w:tc>
          <w:tcPr>
            <w:tcW w:type="dxa" w:w="2160"/>
          </w:tcPr>
          <w:p>
            <w:r>
              <w:t>1.2</w:t>
            </w:r>
          </w:p>
        </w:tc>
        <w:tc>
          <w:tcPr>
            <w:tcW w:type="dxa" w:w="2160"/>
          </w:tcPr>
          <w:p>
            <w:r>
              <w:t>1.3</w:t>
            </w:r>
          </w:p>
        </w:tc>
      </w:tr>
      <w:tr>
        <w:tc>
          <w:tcPr>
            <w:tcW w:type="dxa" w:w="2160"/>
          </w:tcPr>
          <w:p>
            <w:r>
              <w:t>org.slf4j.version</w:t>
            </w:r>
          </w:p>
        </w:tc>
        <w:tc>
          <w:tcPr>
            <w:tcW w:type="dxa" w:w="2160"/>
          </w:tcPr>
          <w:p>
            <w:r>
              <w:t>1.7.25</w:t>
            </w:r>
          </w:p>
        </w:tc>
        <w:tc>
          <w:tcPr>
            <w:tcW w:type="dxa" w:w="2160"/>
          </w:tcPr>
          <w:p>
            <w:r>
              <w:t>1.7.36</w:t>
            </w:r>
          </w:p>
        </w:tc>
        <w:tc>
          <w:tcPr>
            <w:tcW w:type="dxa" w:w="2160"/>
          </w:tcPr>
          <w:p>
            <w:r>
              <w:t>2.0.9</w:t>
            </w:r>
          </w:p>
        </w:tc>
      </w:tr>
      <w:tr>
        <w:tc>
          <w:tcPr>
            <w:tcW w:type="dxa" w:w="2160"/>
          </w:tcPr>
          <w:p>
            <w:r>
              <w:t>junit.version</w:t>
            </w:r>
          </w:p>
        </w:tc>
        <w:tc>
          <w:tcPr>
            <w:tcW w:type="dxa" w:w="2160"/>
          </w:tcPr>
          <w:p>
            <w:r>
              <w:t>4.13</w:t>
            </w:r>
          </w:p>
        </w:tc>
        <w:tc>
          <w:tcPr>
            <w:tcW w:type="dxa" w:w="2160"/>
          </w:tcPr>
          <w:p>
            <w:r>
              <w:t>JUnit 5.8.x</w:t>
            </w:r>
          </w:p>
        </w:tc>
        <w:tc>
          <w:tcPr>
            <w:tcW w:type="dxa" w:w="2160"/>
          </w:tcPr>
          <w:p>
            <w:r>
              <w:t>JUnit 5.9.x</w:t>
            </w:r>
          </w:p>
        </w:tc>
      </w:tr>
      <w:tr>
        <w:tc>
          <w:tcPr>
            <w:tcW w:type="dxa" w:w="2160"/>
          </w:tcPr>
          <w:p>
            <w:r>
              <w:t>log4j2.version</w:t>
            </w:r>
          </w:p>
        </w:tc>
        <w:tc>
          <w:tcPr>
            <w:tcW w:type="dxa" w:w="2160"/>
          </w:tcPr>
          <w:p>
            <w:r>
              <w:t>2.17.1</w:t>
            </w:r>
          </w:p>
        </w:tc>
        <w:tc>
          <w:tcPr>
            <w:tcW w:type="dxa" w:w="2160"/>
          </w:tcPr>
          <w:p>
            <w:r>
              <w:t>2.19.0</w:t>
            </w:r>
          </w:p>
        </w:tc>
        <w:tc>
          <w:tcPr>
            <w:tcW w:type="dxa" w:w="2160"/>
          </w:tcPr>
          <w:p>
            <w:r>
              <w:t>2.20.0</w:t>
            </w:r>
          </w:p>
        </w:tc>
      </w:tr>
      <w:tr>
        <w:tc>
          <w:tcPr>
            <w:tcW w:type="dxa" w:w="2160"/>
          </w:tcPr>
          <w:p>
            <w:r>
              <w:t>jmock.version</w:t>
            </w:r>
          </w:p>
        </w:tc>
        <w:tc>
          <w:tcPr>
            <w:tcW w:type="dxa" w:w="2160"/>
          </w:tcPr>
          <w:p>
            <w:r>
              <w:t>2.12.0</w:t>
            </w:r>
          </w:p>
        </w:tc>
        <w:tc>
          <w:tcPr>
            <w:tcW w:type="dxa" w:w="2160"/>
          </w:tcPr>
          <w:p>
            <w:r>
              <w:t>2.12.0</w:t>
            </w:r>
          </w:p>
        </w:tc>
        <w:tc>
          <w:tcPr>
            <w:tcW w:type="dxa" w:w="2160"/>
          </w:tcPr>
          <w:p>
            <w:r>
              <w:t>2.12.0</w:t>
            </w:r>
          </w:p>
        </w:tc>
      </w:tr>
      <w:tr>
        <w:tc>
          <w:tcPr>
            <w:tcW w:type="dxa" w:w="2160"/>
          </w:tcPr>
          <w:p>
            <w:r>
              <w:t>wnq.version</w:t>
            </w:r>
          </w:p>
        </w:tc>
        <w:tc>
          <w:tcPr>
            <w:tcW w:type="dxa" w:w="2160"/>
          </w:tcPr>
          <w:p>
            <w:r>
              <w:t>7.0.1.6</w:t>
            </w:r>
          </w:p>
        </w:tc>
        <w:tc>
          <w:tcPr>
            <w:tcW w:type="dxa" w:w="2160"/>
          </w:tcPr>
          <w:p>
            <w:r>
              <w:t>7.1</w:t>
            </w:r>
          </w:p>
        </w:tc>
        <w:tc>
          <w:tcPr>
            <w:tcW w:type="dxa" w:w="2160"/>
          </w:tcPr>
          <w:p>
            <w:r>
              <w:t>8.x</w:t>
            </w:r>
          </w:p>
        </w:tc>
      </w:tr>
      <w:tr>
        <w:tc>
          <w:tcPr>
            <w:tcW w:type="dxa" w:w="2160"/>
          </w:tcPr>
          <w:p>
            <w:r>
              <w:t>jackson.version</w:t>
            </w:r>
          </w:p>
        </w:tc>
        <w:tc>
          <w:tcPr>
            <w:tcW w:type="dxa" w:w="2160"/>
          </w:tcPr>
          <w:p>
            <w:r>
              <w:t>2.10.3</w:t>
            </w:r>
          </w:p>
        </w:tc>
        <w:tc>
          <w:tcPr>
            <w:tcW w:type="dxa" w:w="2160"/>
          </w:tcPr>
          <w:p>
            <w:r>
              <w:t>2.14.2</w:t>
            </w:r>
          </w:p>
        </w:tc>
        <w:tc>
          <w:tcPr>
            <w:tcW w:type="dxa" w:w="2160"/>
          </w:tcPr>
          <w:p>
            <w:r>
              <w:t>2.15.x</w:t>
            </w:r>
          </w:p>
        </w:tc>
      </w:tr>
      <w:tr>
        <w:tc>
          <w:tcPr>
            <w:tcW w:type="dxa" w:w="2160"/>
          </w:tcPr>
          <w:p>
            <w:r>
              <w:t>joda-time.version</w:t>
            </w:r>
          </w:p>
        </w:tc>
        <w:tc>
          <w:tcPr>
            <w:tcW w:type="dxa" w:w="2160"/>
          </w:tcPr>
          <w:p>
            <w:r>
              <w:t>2.10.6</w:t>
            </w:r>
          </w:p>
        </w:tc>
        <w:tc>
          <w:tcPr>
            <w:tcW w:type="dxa" w:w="2160"/>
          </w:tcPr>
          <w:p>
            <w:r>
              <w:t>2.10.14</w:t>
            </w:r>
          </w:p>
        </w:tc>
        <w:tc>
          <w:tcPr>
            <w:tcW w:type="dxa" w:w="2160"/>
          </w:tcPr>
          <w:p>
            <w:r>
              <w:t>2.11.x</w:t>
            </w:r>
          </w:p>
        </w:tc>
      </w:tr>
      <w:tr>
        <w:tc>
          <w:tcPr>
            <w:tcW w:type="dxa" w:w="2160"/>
          </w:tcPr>
          <w:p>
            <w:r>
              <w:t>surefire.forkMode</w:t>
            </w:r>
          </w:p>
        </w:tc>
        <w:tc>
          <w:tcPr>
            <w:tcW w:type="dxa" w:w="2160"/>
          </w:tcPr>
          <w:p>
            <w:r>
              <w:t>once</w:t>
            </w:r>
          </w:p>
        </w:tc>
        <w:tc>
          <w:tcPr>
            <w:tcW w:type="dxa" w:w="2160"/>
          </w:tcPr>
          <w:p>
            <w:r>
              <w:t>once</w:t>
            </w:r>
          </w:p>
        </w:tc>
        <w:tc>
          <w:tcPr>
            <w:tcW w:type="dxa" w:w="2160"/>
          </w:tcPr>
          <w:p>
            <w:r>
              <w:t>once</w:t>
            </w:r>
          </w:p>
        </w:tc>
      </w:tr>
      <w:tr>
        <w:tc>
          <w:tcPr>
            <w:tcW w:type="dxa" w:w="2160"/>
          </w:tcPr>
          <w:p>
            <w:r>
              <w:t>mockito.version</w:t>
            </w:r>
          </w:p>
        </w:tc>
        <w:tc>
          <w:tcPr>
            <w:tcW w:type="dxa" w:w="2160"/>
          </w:tcPr>
          <w:p>
            <w:r>
              <w:t>1.8.5</w:t>
            </w:r>
          </w:p>
        </w:tc>
        <w:tc>
          <w:tcPr>
            <w:tcW w:type="dxa" w:w="2160"/>
          </w:tcPr>
          <w:p>
            <w:r>
              <w:t>4.6.x</w:t>
            </w:r>
          </w:p>
        </w:tc>
        <w:tc>
          <w:tcPr>
            <w:tcW w:type="dxa" w:w="2160"/>
          </w:tcPr>
          <w:p>
            <w:r>
              <w:t>5.x</w:t>
            </w:r>
          </w:p>
        </w:tc>
      </w:tr>
      <w:tr>
        <w:tc>
          <w:tcPr>
            <w:tcW w:type="dxa" w:w="2160"/>
          </w:tcPr>
          <w:p>
            <w:r>
              <w:t>spring.genfire.version</w:t>
            </w:r>
          </w:p>
        </w:tc>
        <w:tc>
          <w:tcPr>
            <w:tcW w:type="dxa" w:w="2160"/>
          </w:tcPr>
          <w:p>
            <w:r>
              <w:t>2.3.9.RELEASE</w:t>
            </w:r>
          </w:p>
        </w:tc>
        <w:tc>
          <w:tcPr>
            <w:tcW w:type="dxa" w:w="2160"/>
          </w:tcPr>
          <w:p>
            <w:r>
              <w:t>2.4.x</w:t>
            </w:r>
          </w:p>
        </w:tc>
        <w:tc>
          <w:tcPr>
            <w:tcW w:type="dxa" w:w="2160"/>
          </w:tcPr>
          <w:p>
            <w:r>
              <w:t>Use Spring 6.x</w:t>
            </w:r>
          </w:p>
        </w:tc>
      </w:tr>
      <w:tr>
        <w:tc>
          <w:tcPr>
            <w:tcW w:type="dxa" w:w="2160"/>
          </w:tcPr>
          <w:p>
            <w:r>
              <w:t>spring.shell.version</w:t>
            </w:r>
          </w:p>
        </w:tc>
        <w:tc>
          <w:tcPr>
            <w:tcW w:type="dxa" w:w="2160"/>
          </w:tcPr>
          <w:p>
            <w:r>
              <w:t>1.2.0.RELEASE</w:t>
            </w:r>
          </w:p>
        </w:tc>
        <w:tc>
          <w:tcPr>
            <w:tcW w:type="dxa" w:w="2160"/>
          </w:tcPr>
          <w:p>
            <w:r>
              <w:t>2.1.x</w:t>
            </w:r>
          </w:p>
        </w:tc>
        <w:tc>
          <w:tcPr>
            <w:tcW w:type="dxa" w:w="2160"/>
          </w:tcPr>
          <w:p>
            <w:r>
              <w:t>2.2.x</w:t>
            </w:r>
          </w:p>
        </w:tc>
      </w:tr>
      <w:tr>
        <w:tc>
          <w:tcPr>
            <w:tcW w:type="dxa" w:w="2160"/>
          </w:tcPr>
          <w:p>
            <w:r>
              <w:t>build.tools.version</w:t>
            </w:r>
          </w:p>
        </w:tc>
        <w:tc>
          <w:tcPr>
            <w:tcW w:type="dxa" w:w="2160"/>
          </w:tcPr>
          <w:p>
            <w:r>
              <w:t>1.0</w:t>
            </w:r>
          </w:p>
        </w:tc>
        <w:tc>
          <w:tcPr>
            <w:tcW w:type="dxa" w:w="2160"/>
          </w:tcPr>
          <w:p>
            <w:r>
              <w:t>1.2</w:t>
            </w:r>
          </w:p>
        </w:tc>
        <w:tc>
          <w:tcPr>
            <w:tcW w:type="dxa" w:w="2160"/>
          </w:tcPr>
          <w:p>
            <w:r>
              <w:t>1.3</w:t>
            </w:r>
          </w:p>
        </w:tc>
      </w:tr>
      <w:tr>
        <w:tc>
          <w:tcPr>
            <w:tcW w:type="dxa" w:w="2160"/>
          </w:tcPr>
          <w:p>
            <w:r>
              <w:t>commons-lang.version</w:t>
            </w:r>
          </w:p>
        </w:tc>
        <w:tc>
          <w:tcPr>
            <w:tcW w:type="dxa" w:w="2160"/>
          </w:tcPr>
          <w:p>
            <w:r>
              <w:t>2.6</w:t>
            </w:r>
          </w:p>
        </w:tc>
        <w:tc>
          <w:tcPr>
            <w:tcW w:type="dxa" w:w="2160"/>
          </w:tcPr>
          <w:p>
            <w:r>
              <w:t>3.12.0</w:t>
            </w:r>
          </w:p>
        </w:tc>
        <w:tc>
          <w:tcPr>
            <w:tcW w:type="dxa" w:w="2160"/>
          </w:tcPr>
          <w:p>
            <w:r>
              <w:t>3.13.0</w:t>
            </w:r>
          </w:p>
        </w:tc>
      </w:tr>
      <w:tr>
        <w:tc>
          <w:tcPr>
            <w:tcW w:type="dxa" w:w="2160"/>
          </w:tcPr>
          <w:p>
            <w:r>
              <w:t>commons-beanutils.version</w:t>
            </w:r>
          </w:p>
        </w:tc>
        <w:tc>
          <w:tcPr>
            <w:tcW w:type="dxa" w:w="2160"/>
          </w:tcPr>
          <w:p>
            <w:r>
              <w:t>1.9.2</w:t>
            </w:r>
          </w:p>
        </w:tc>
        <w:tc>
          <w:tcPr>
            <w:tcW w:type="dxa" w:w="2160"/>
          </w:tcPr>
          <w:p>
            <w:r>
              <w:t>1.9.4</w:t>
            </w:r>
          </w:p>
        </w:tc>
        <w:tc>
          <w:tcPr>
            <w:tcW w:type="dxa" w:w="2160"/>
          </w:tcPr>
          <w:p>
            <w:r>
              <w:t>2.0.0</w:t>
            </w:r>
          </w:p>
        </w:tc>
      </w:tr>
      <w:tr>
        <w:tc>
          <w:tcPr>
            <w:tcW w:type="dxa" w:w="2160"/>
          </w:tcPr>
          <w:p>
            <w:r>
              <w:t>commons-codec.version</w:t>
            </w:r>
          </w:p>
        </w:tc>
        <w:tc>
          <w:tcPr>
            <w:tcW w:type="dxa" w:w="2160"/>
          </w:tcPr>
          <w:p>
            <w:r>
              <w:t>1.10</w:t>
            </w:r>
          </w:p>
        </w:tc>
        <w:tc>
          <w:tcPr>
            <w:tcW w:type="dxa" w:w="2160"/>
          </w:tcPr>
          <w:p>
            <w:r>
              <w:t>1.15</w:t>
            </w:r>
          </w:p>
        </w:tc>
        <w:tc>
          <w:tcPr>
            <w:tcW w:type="dxa" w:w="2160"/>
          </w:tcPr>
          <w:p>
            <w:r>
              <w:t>1.16.0</w:t>
            </w:r>
          </w:p>
        </w:tc>
      </w:tr>
      <w:tr>
        <w:tc>
          <w:tcPr>
            <w:tcW w:type="dxa" w:w="2160"/>
          </w:tcPr>
          <w:p>
            <w:r>
              <w:t>commons-collections.version</w:t>
            </w:r>
          </w:p>
        </w:tc>
        <w:tc>
          <w:tcPr>
            <w:tcW w:type="dxa" w:w="2160"/>
          </w:tcPr>
          <w:p>
            <w:r>
              <w:t>3.2.2</w:t>
            </w:r>
          </w:p>
        </w:tc>
        <w:tc>
          <w:tcPr>
            <w:tcW w:type="dxa" w:w="2160"/>
          </w:tcPr>
          <w:p>
            <w:r>
              <w:t>4.4</w:t>
            </w:r>
          </w:p>
        </w:tc>
        <w:tc>
          <w:tcPr>
            <w:tcW w:type="dxa" w:w="2160"/>
          </w:tcPr>
          <w:p>
            <w:r>
              <w:t>4.5</w:t>
            </w:r>
          </w:p>
        </w:tc>
      </w:tr>
      <w:tr>
        <w:tc>
          <w:tcPr>
            <w:tcW w:type="dxa" w:w="2160"/>
          </w:tcPr>
          <w:p>
            <w:r>
              <w:t>commons-io.version</w:t>
            </w:r>
          </w:p>
        </w:tc>
        <w:tc>
          <w:tcPr>
            <w:tcW w:type="dxa" w:w="2160"/>
          </w:tcPr>
          <w:p>
            <w:r>
              <w:t>2.4</w:t>
            </w:r>
          </w:p>
        </w:tc>
        <w:tc>
          <w:tcPr>
            <w:tcW w:type="dxa" w:w="2160"/>
          </w:tcPr>
          <w:p>
            <w:r>
              <w:t>2.11.0</w:t>
            </w:r>
          </w:p>
        </w:tc>
        <w:tc>
          <w:tcPr>
            <w:tcW w:type="dxa" w:w="2160"/>
          </w:tcPr>
          <w:p>
            <w:r>
              <w:t>2.12.x</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